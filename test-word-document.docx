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测试Word文档</w:t>
      </w:r>
    </w:p>
    <w:p>
      <w:r>
        <w:t>这是一个测试Word文档，用于验证mammoth库的解析功能。</w:t>
      </w:r>
    </w:p>
    <w:p>
      <w:pPr>
        <w:pStyle w:val="Heading1"/>
      </w:pPr>
      <w:r>
        <w:t>第一章：基础概念</w:t>
      </w:r>
    </w:p>
    <w:p>
      <w:r>
        <w:t>人工智能是计算机科学的一个重要分支。</w:t>
      </w:r>
    </w:p>
    <w:p>
      <w:r>
        <w:t>机器学习是人工智能的核心技术之一。</w:t>
      </w:r>
    </w:p>
    <w:p>
      <w:pPr>
        <w:pStyle w:val="Heading1"/>
      </w:pPr>
      <w:r>
        <w:t>第二章：应用领域</w:t>
      </w:r>
    </w:p>
    <w:p>
      <w:r>
        <w:t>1. 自然语言处理</w:t>
      </w:r>
    </w:p>
    <w:p>
      <w:r>
        <w:t>2. 计算机视觉</w:t>
      </w:r>
    </w:p>
    <w:p>
      <w:r>
        <w:t>3. 语音识别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